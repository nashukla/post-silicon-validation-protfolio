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Nishant Shukla</w:t>
      </w:r>
    </w:p>
    <w:p>
      <w:r>
        <w:t>📧 nashukla@gmail.com | 📱 +91 9408761514 | 📍 Karnataka, India | 🔗 github.com/nashukla</w:t>
      </w:r>
    </w:p>
    <w:p>
      <w:pPr>
        <w:pStyle w:val="Heading1"/>
      </w:pPr>
      <w:r>
        <w:t>Professional Summary</w:t>
      </w:r>
    </w:p>
    <w:p>
      <w:r>
        <w:t>Post Silicon Validation Engineer with 4 years of experience in system-level debug, BIOS validation, and performance testing across server-class SoCs at Intel and AMD. Skilled in Python, C, Verilog, UVM, and industry-standard validation tools. Proven expertise in power/performance analysis, test automation, and cross-functional collaboration.</w:t>
      </w:r>
    </w:p>
    <w:p>
      <w:pPr>
        <w:pStyle w:val="Heading1"/>
      </w:pPr>
      <w:r>
        <w:t>Skills</w:t>
      </w:r>
    </w:p>
    <w:p>
      <w:r>
        <w:t>• Post-Silicon Validation • System-Level Debug • Functional/Performance Testing • BIOS &amp; Firmware Bring-Up</w:t>
        <w:br/>
        <w:t>• Python, C • Verilog, SystemVerilog, UVM • Protocols: PCIe, DDR5, I2C, UART, CXL, AMBA (AXI/APB/AHB)</w:t>
        <w:br/>
        <w:t>• Tools: Oscilloscope, JTAG, Logic Analyzer, QuestaSim, Verdi, VCS, SIMVISION, JIRA, PowerBI</w:t>
        <w:br/>
        <w:t>• Platforms: Linux, Windows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Senior Engineer – L&amp;T Technology Services (Client: AMD)</w:t>
      </w:r>
    </w:p>
    <w:p>
      <w:r>
        <w:t>Apr 2025 – Present</w:t>
      </w:r>
    </w:p>
    <w:p>
      <w:r>
        <w:t>- Worked on data center silicon validation with focus on BIOS regression.</w:t>
        <w:br/>
        <w:t>- Validated SMU, ACPI, NBIO, and Modern Standby components using BIOS bring-up flows.</w:t>
        <w:br/>
        <w:t>- Used Jira and PowerBI for bug tracking, triage, and reporting.</w:t>
        <w:br/>
      </w:r>
    </w:p>
    <w:p>
      <w:pPr>
        <w:pStyle w:val="Heading2"/>
      </w:pPr>
      <w:r>
        <w:t>Senior Engineer – L&amp;T Technology Services (Client: Intel)</w:t>
      </w:r>
    </w:p>
    <w:p>
      <w:r>
        <w:t>Mar 2023 – Feb 2025</w:t>
      </w:r>
    </w:p>
    <w:p>
      <w:r>
        <w:t>- Validated functional performance of server-grade SoCs, testing IIO, RAS, Accelerators, Core, and Power IPs.</w:t>
        <w:br/>
        <w:t>- Collaborated with BIOS, OS, and IP teams for debug and resolution of system-level bugs.</w:t>
        <w:br/>
        <w:t>- Automated 150+ testcases in Python; planned and executed over 600+ tests.</w:t>
        <w:br/>
        <w:t>- Led performance validation team and managed client communication and delivery.</w:t>
        <w:br/>
        <w:t>- Created PowerBI dashboards and maintained bug documentation in JIRA.</w:t>
        <w:br/>
      </w:r>
    </w:p>
    <w:p>
      <w:pPr>
        <w:pStyle w:val="Heading2"/>
      </w:pPr>
      <w:r>
        <w:t>Design Verification Engineer – L&amp;T Technology Services (Client: Intel)</w:t>
      </w:r>
    </w:p>
    <w:p>
      <w:r>
        <w:t>Mar 2022 – Jan 2023</w:t>
      </w:r>
    </w:p>
    <w:p>
      <w:r>
        <w:t>- Performed UVM-based verification of I2C, I3C, and UART protocols.</w:t>
        <w:br/>
        <w:t>- Developed test benches and sequences for protocol verification.</w:t>
        <w:br/>
        <w:t>- Conducted GLS activities and debugged RTL using Verdi.</w:t>
        <w:br/>
      </w:r>
    </w:p>
    <w:p>
      <w:pPr>
        <w:pStyle w:val="Heading2"/>
      </w:pPr>
      <w:r>
        <w:t>Trainee Verification Engineer – L&amp;T Technology Services</w:t>
      </w:r>
    </w:p>
    <w:p>
      <w:r>
        <w:t>Dec 2021 – Feb 2022</w:t>
      </w:r>
    </w:p>
    <w:p>
      <w:r>
        <w:t>- Developed UVM testbench for AMBA AHB protocol.</w:t>
        <w:br/>
        <w:t>- Built complete UVM environment: driver, monitor, agent, test, sequencer.</w:t>
        <w:br/>
      </w:r>
    </w:p>
    <w:p>
      <w:pPr>
        <w:pStyle w:val="Heading1"/>
      </w:pPr>
      <w:r>
        <w:t>Education</w:t>
      </w:r>
    </w:p>
    <w:p>
      <w:r>
        <w:t>M.Tech in Electrical Power System – Nirma University, 2021 (CPI: 8.15)</w:t>
      </w:r>
    </w:p>
    <w:p>
      <w:r>
        <w:t>B.Tech in Electrical Engineering – Pandit Deendayal Petroleum University, 2019 (CPI: 6.7)</w:t>
      </w:r>
    </w:p>
    <w:p>
      <w:pPr>
        <w:pStyle w:val="Heading1"/>
      </w:pPr>
      <w:r>
        <w:t>Internships</w:t>
      </w:r>
    </w:p>
    <w:p>
      <w:r>
        <w:t>• ISRO-SAC: High-frequency flyback converter design (Jul 2020 – May 2021)</w:t>
      </w:r>
    </w:p>
    <w:p>
      <w:r>
        <w:t>• Adani Power Ltd: Industrial internship (Jun 2017 – Jul 2017)</w:t>
      </w:r>
    </w:p>
    <w:p>
      <w:pPr>
        <w:pStyle w:val="Heading1"/>
      </w:pPr>
      <w:r>
        <w:t>Certifications &amp; Achievements</w:t>
      </w:r>
    </w:p>
    <w:p>
      <w:r>
        <w:t>• Certified in Python, JIRA, PowerBI, and Kanban</w:t>
        <w:br/>
        <w:t>• Star of the Month (Nov 2024)</w:t>
        <w:br/>
        <w:t>• Nominated for Rising Star Award (Estrella’24)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